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CSE407 - Midterm Assessment Project Report</w:t>
      </w:r>
    </w:p>
    <w:p>
      <w:r>
        <w:t>Course: CSE407 Green Computing</w:t>
        <w:br/>
        <w:t>Section: 02</w:t>
        <w:br/>
        <w:t>Student ID: [Enter Your ID]</w:t>
        <w:br/>
        <w:t>Student Name: [Enter Your Name]</w:t>
      </w:r>
    </w:p>
    <w:p>
      <w:r>
        <w:t>Project Title: IoT based real-time energy monitoring and dashboard development</w:t>
      </w:r>
    </w:p>
    <w:p>
      <w:r>
        <w:br w:type="page"/>
      </w:r>
    </w:p>
    <w:p>
      <w:pPr>
        <w:pStyle w:val="Heading1"/>
      </w:pPr>
      <w:r>
        <w:t>Checklist</w:t>
      </w:r>
    </w:p>
    <w:p>
      <w:r>
        <w:t>✅ Used IoT device (smart plug) to monitor refrigerator energy for 24 hours</w:t>
      </w:r>
    </w:p>
    <w:p>
      <w:r>
        <w:t>✅ Streamlit dashboard built with KPIs, graphs, trendline</w:t>
      </w:r>
    </w:p>
    <w:p>
      <w:r>
        <w:t>✅ Calculated costs, ROI; PESTLE analysis done</w:t>
      </w:r>
    </w:p>
    <w:p>
      <w:r>
        <w:t>✅ All safety, data, UI/UX, compliance issues addressed</w:t>
      </w:r>
    </w:p>
    <w:p>
      <w:r>
        <w:t>✅ Dashboard + code + Excel data ready for demonstration</w:t>
      </w:r>
    </w:p>
    <w:p>
      <w:pPr>
        <w:pStyle w:val="Heading1"/>
      </w:pPr>
      <w:r>
        <w:t>Declaration</w:t>
      </w:r>
    </w:p>
    <w:p>
      <w:r>
        <w:t>I declare that the project was done by myself, and the submitted information is free from any unfair means. I complied with all the relevant legal and organizational requirements.</w:t>
      </w:r>
    </w:p>
    <w:p>
      <w:r>
        <w:br/>
        <w:t>Signature:</w:t>
        <w:br/>
        <w:t>Name: [Enter Your Name]</w:t>
        <w:br/>
        <w:t>Date: 2025-08-02</w:t>
      </w:r>
    </w:p>
    <w:p>
      <w:pPr>
        <w:pStyle w:val="Heading1"/>
      </w:pPr>
      <w:r>
        <w:t>Executive Summary</w:t>
      </w:r>
    </w:p>
    <w:p>
      <w:r>
        <w:t>In this project, an IoT-based real-time energy monitoring system was developed to measure and analyze the power consumption of a household refrigerator. Using a smart plug, 24-hour wattage data was recorded. Data was processed using Python, and presented through a Streamlit dashboard that offers real-time energy consumption metrics, visualizations, and cost analytics.</w:t>
        <w:br/>
        <w:br/>
        <w:t>Key highlights include:</w:t>
        <w:br/>
        <w:t>- Real-time and historical usage patterns</w:t>
        <w:br/>
        <w:t>- Daily energy usage (kWh), cost (BDT), trend analysis</w:t>
        <w:br/>
        <w:t>- Financial insights (cost-saving, ROI), safety, and compliance checks</w:t>
        <w:br/>
        <w:t>- PESTLE analysis of the broader implications</w:t>
        <w:br/>
        <w:br/>
        <w:t>The system demonstrates how low-cost IoT can optimize residential energy use, promote awareness, and assist in sustainable energy management.</w:t>
      </w:r>
    </w:p>
    <w:p>
      <w:pPr>
        <w:pStyle w:val="Heading1"/>
      </w:pPr>
      <w:r>
        <w:t>Brief Description of the Work</w:t>
      </w:r>
    </w:p>
    <w:p>
      <w:r>
        <w:t>This project captures energy usage data via a smart plug and visualizes it in a Streamlit dashboard. The dashboard offers control (switch ON/OFF via app), real-time wattage, daily kWh, and energy-cost graphs.</w:t>
      </w:r>
    </w:p>
    <w:p>
      <w:r>
        <w:t>Flowchart:</w:t>
        <w:br/>
        <w:t>Planning → Research → Purchase → Configure Device → Data Collection (Excel) → Data Cleaning → Dashboard Development → Deployment</w:t>
      </w:r>
    </w:p>
    <w:p>
      <w:pPr>
        <w:pStyle w:val="Heading1"/>
      </w:pPr>
      <w:r>
        <w:t>Detailed Description of Each Step</w:t>
      </w:r>
    </w:p>
    <w:p>
      <w:pPr>
        <w:pStyle w:val="Heading2"/>
      </w:pPr>
      <w:r>
        <w:t>0. Planning</w:t>
      </w:r>
    </w:p>
    <w:p>
      <w:r>
        <w:t>Selected refrigerator for monitoring (continuous load). Planned to use a smart plug with Excel export. Chose Streamlit for dashboard due to Python integration.</w:t>
      </w:r>
    </w:p>
    <w:p>
      <w:pPr>
        <w:pStyle w:val="Heading2"/>
      </w:pPr>
      <w:r>
        <w:t>1. Researching</w:t>
      </w:r>
    </w:p>
    <w:p>
      <w:r>
        <w:t>Explored plug options: TP-Link, Tuya, Sonoff. Focused on devices with wattage support &gt; 300W, Excel/API support. Calculated safe current: ~1.36A (safe for 10A plug).</w:t>
      </w:r>
    </w:p>
    <w:p>
      <w:pPr>
        <w:pStyle w:val="Heading2"/>
      </w:pPr>
      <w:r>
        <w:t>2. Purchasing</w:t>
      </w:r>
    </w:p>
    <w:p>
      <w:r>
        <w:t>Tuya smart plug (already owned). Compatible app allows CSV/Excel export. No extra sensor needed.</w:t>
        <w:br/>
        <w:t>Item               | Cost (BDT)</w:t>
        <w:br/>
        <w:t>--------------------|------------</w:t>
        <w:br/>
        <w:t>Tuya Smart Plug     | 1200</w:t>
        <w:br/>
        <w:t>Hosting (Streamlit) | 0</w:t>
      </w:r>
    </w:p>
    <w:p>
      <w:pPr>
        <w:pStyle w:val="Heading2"/>
      </w:pPr>
      <w:r>
        <w:t>3. Configuration</w:t>
      </w:r>
    </w:p>
    <w:p>
      <w:r>
        <w:t>Plugged refrigerator into smart plug. Set up Tuya app for logging. Logged data every 30 seconds, exported as Excel. Cleaned timestamps, removed blanks.</w:t>
      </w:r>
    </w:p>
    <w:p>
      <w:pPr>
        <w:pStyle w:val="Heading2"/>
      </w:pPr>
      <w:r>
        <w:t>4. Data Processing</w:t>
      </w:r>
    </w:p>
    <w:p>
      <w:r>
        <w:t>Used Pandas to compute total kWh, cost (rate = 7.5 BDT/kWh), average/min/max wattage. Made daily summary.</w:t>
      </w:r>
    </w:p>
    <w:p>
      <w:pPr>
        <w:pStyle w:val="Heading2"/>
      </w:pPr>
      <w:r>
        <w:t>5. Dashboard Development</w:t>
      </w:r>
    </w:p>
    <w:p>
      <w:r>
        <w:t>Tools: Python, Streamlit, Pandas. Features: Total energy, daily cost, line chart of wattage. Hosted on Streamlit.</w:t>
      </w:r>
    </w:p>
    <w:p>
      <w:pPr>
        <w:pStyle w:val="Heading2"/>
      </w:pPr>
      <w:r>
        <w:t>6. Testing</w:t>
      </w:r>
    </w:p>
    <w:p>
      <w:r>
        <w:t>Validated graphs vs Excel. Used with multiple data sets. Load time optimized with caching.</w:t>
      </w:r>
    </w:p>
    <w:p>
      <w:pPr>
        <w:pStyle w:val="Heading2"/>
      </w:pPr>
      <w:r>
        <w:t>7. Completion</w:t>
      </w:r>
    </w:p>
    <w:p>
      <w:r>
        <w:t>Dashboard public and accessible. All reports, data, and code are documented.</w:t>
      </w:r>
    </w:p>
    <w:p>
      <w:pPr>
        <w:pStyle w:val="Heading1"/>
      </w:pPr>
      <w:r>
        <w:t>Challenges and Hiccups</w:t>
      </w:r>
    </w:p>
    <w:p>
      <w:r>
        <w:t>Problem                  | Solution</w:t>
        <w:br/>
        <w:t>--------------------------|-------------------------------</w:t>
        <w:br/>
        <w:t>No API support           | Used Excel export instead</w:t>
        <w:br/>
        <w:t>Device timezone mismatch | Handled using Pandas conversion</w:t>
        <w:br/>
        <w:t>Hosting delay            | Optimized with caching</w:t>
        <w:br/>
        <w:t>Manual data labeling     | Preprocessed via script</w:t>
      </w:r>
    </w:p>
    <w:p>
      <w:pPr>
        <w:pStyle w:val="Heading1"/>
      </w:pPr>
      <w:r>
        <w:t>Demonstration</w:t>
      </w:r>
    </w:p>
    <w:p>
      <w:r>
        <w:t>Dashboard: https://iot-app-application-arjst9gaxneiuqdvaeak92.streamlit.app/</w:t>
        <w:br/>
        <w:t>Setup Images: [Insert your image]</w:t>
        <w:br/>
        <w:t>Data Sample: 24-hour log of wattage</w:t>
        <w:br/>
        <w:t>User Manual: [Attach PDF version]</w:t>
      </w:r>
    </w:p>
    <w:p>
      <w:pPr>
        <w:pStyle w:val="Heading1"/>
      </w:pPr>
      <w:r>
        <w:t>4. Data Visualization &amp; Charts</w:t>
      </w:r>
    </w:p>
    <w:p>
      <w:r>
        <w:t>This section presents key visual analytics derived from the 24-hour energy data of a refrigerator, collected through a smart plug. Charts were generated using Python (Pandas + Matplotlib/Seaborn) and displayed in the Streamlit dashboard.</w:t>
      </w:r>
    </w:p>
    <w:p>
      <w:pPr>
        <w:pStyle w:val="Heading2"/>
      </w:pPr>
      <w:r>
        <w:t>4.1 Hourly Power Consumption</w:t>
      </w:r>
    </w:p>
    <w:p>
      <w:r>
        <w:t>📊 [Insert Chart Here: Hour vs Power (W)]</w:t>
        <w:br/>
        <w:t>🔍 Observation: Power mostly remained between 106–111 W. Peak Power: 111.2 W at 1:00 PM.</w:t>
      </w:r>
    </w:p>
    <w:p>
      <w:pPr>
        <w:pStyle w:val="Heading2"/>
      </w:pPr>
      <w:r>
        <w:t>4.2 Hourly Energy Consumption Profile</w:t>
      </w:r>
    </w:p>
    <w:p>
      <w:r>
        <w:t>📊 [Insert Chart Here: Hour vs Energy (kWh)]</w:t>
        <w:br/>
        <w:t>🔍 Observation: Highest usage at 6:00 AM (0.65 kWh) and 10:00 AM (0.43 kWh).</w:t>
      </w:r>
    </w:p>
    <w:p>
      <w:pPr>
        <w:pStyle w:val="Heading2"/>
      </w:pPr>
      <w:r>
        <w:t>4.3 Cumulative Energy Consumption</w:t>
      </w:r>
    </w:p>
    <w:p>
      <w:r>
        <w:t>📊 [Insert Chart Here: Cumulative Energy vs Time]</w:t>
        <w:br/>
        <w:t>🔍 Observation: Total energy usage over 24 hours was 2.45 kWh.</w:t>
      </w:r>
    </w:p>
    <w:p>
      <w:pPr>
        <w:pStyle w:val="Heading2"/>
      </w:pPr>
      <w:r>
        <w:t>4.4 Day vs Night Energy Consumption</w:t>
      </w:r>
    </w:p>
    <w:p>
      <w:r>
        <w:t>📊 [Insert Chart Here: Day vs Night Comparison]</w:t>
        <w:br/>
        <w:t>🔍 Result: Day: 1.79 kWh (~73%), Night: 0.66 kWh (~27%).</w:t>
      </w:r>
    </w:p>
    <w:p>
      <w:pPr>
        <w:pStyle w:val="Heading2"/>
      </w:pPr>
      <w:r>
        <w:t>4.5 Highest Usage Time Chart</w:t>
      </w:r>
    </w:p>
    <w:p>
      <w:r>
        <w:t>📊 [Insert Highlighted Chart: Hour vs Power &amp; Energy with Peaks]</w:t>
        <w:br/>
        <w:t>🔍 Max Power: 111.2 W at 1:00 PM; Max Energy: 0.65 kWh at 6:00 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